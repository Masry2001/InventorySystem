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267E0" w14:textId="77777777" w:rsidR="00D51A1F" w:rsidRPr="005B4525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 w:rsidRPr="005B4525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Software Requirements Specification (SRS) Document</w:t>
      </w:r>
    </w:p>
    <w:p w14:paraId="6177D6A9" w14:textId="77777777" w:rsidR="00D51A1F" w:rsidRPr="005B4525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 w:rsidRPr="005B4525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Project Name: Inventory Management System (IMS)</w:t>
      </w:r>
    </w:p>
    <w:p w14:paraId="51C1D467" w14:textId="1C899D38" w:rsidR="00D51A1F" w:rsidRPr="005B4525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 w:rsidRPr="005B4525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Version: 1.0</w:t>
      </w:r>
      <w:r w:rsidRPr="005B4525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br/>
        <w:t>Author: Mohamed Hany Mosa</w:t>
      </w:r>
      <w:r w:rsidRPr="005B4525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br/>
        <w:t>Date: [</w:t>
      </w:r>
      <w:r w:rsidR="00931422" w:rsidRPr="005B4525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1</w:t>
      </w:r>
      <w:r w:rsidRPr="005B4525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/</w:t>
      </w:r>
      <w:r w:rsidR="00931422" w:rsidRPr="005B4525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4</w:t>
      </w:r>
      <w:r w:rsidRPr="005B4525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/2025]</w:t>
      </w:r>
    </w:p>
    <w:p w14:paraId="1C7F5ED1" w14:textId="571DF0EC" w:rsidR="00D51A1F" w:rsidRPr="0079380C" w:rsidRDefault="00000000" w:rsidP="00E06DA9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pict w14:anchorId="4151CB67">
          <v:rect id="_x0000_i1025" style="width:0;height:1.5pt" o:hralign="center" o:hrstd="t" o:hr="t" fillcolor="#a0a0a0" stroked="f"/>
        </w:pict>
      </w:r>
    </w:p>
    <w:p w14:paraId="0FA3248C" w14:textId="36652E59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1. Introduction</w:t>
      </w:r>
    </w:p>
    <w:p w14:paraId="0B7347CE" w14:textId="10C7BB8A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1.1 </w:t>
      </w: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Purpose</w:t>
      </w:r>
    </w:p>
    <w:p w14:paraId="03FC7DF0" w14:textId="12C1B461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purpose of the Inventory Management System (IMS) is to help businesses efficiently track and manage their inventory, sales, purchases, suppliers, and customers. The system will provide role-based access to employees, ensuring secure and efficient inventory operations.</w:t>
      </w:r>
    </w:p>
    <w:p w14:paraId="016654A2" w14:textId="0928848D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1.2 Scope</w:t>
      </w:r>
    </w:p>
    <w:p w14:paraId="10294A45" w14:textId="5464572E" w:rsidR="00B93E50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IMS is a desktop app built using C# (.NET Framework) and SQL Server. </w:t>
      </w:r>
    </w:p>
    <w:p w14:paraId="1D705C32" w14:textId="53481A64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system will allow users to:</w:t>
      </w:r>
    </w:p>
    <w:p w14:paraId="71C04749" w14:textId="0A26764B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Manage inventory (add, update, delete, and track products).</w:t>
      </w:r>
    </w:p>
    <w:p w14:paraId="4EEAA2D9" w14:textId="25245092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Record sales and purchases with transaction details.</w:t>
      </w:r>
    </w:p>
    <w:p w14:paraId="59F4B3CA" w14:textId="7B9EB514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Generate reports on stock levels, sales trends, and purchases.</w:t>
      </w:r>
    </w:p>
    <w:p w14:paraId="3D6A0A6C" w14:textId="77777777" w:rsidR="00384873" w:rsidRPr="0079380C" w:rsidRDefault="00D51A1F" w:rsidP="00384873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lastRenderedPageBreak/>
        <w:t>Manage</w:t>
      </w:r>
      <w:r w:rsidR="00B93E50"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employees, users,</w:t>
      </w: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customers and suppliers efficiently.</w:t>
      </w:r>
    </w:p>
    <w:p w14:paraId="78795363" w14:textId="72EE5CC6" w:rsidR="00D51A1F" w:rsidRPr="0079380C" w:rsidRDefault="00D51A1F" w:rsidP="00384873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Ensure security with authentication and role-based authorization.</w:t>
      </w:r>
    </w:p>
    <w:p w14:paraId="2C662D67" w14:textId="12EFFF67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system does not include features like online ordering, barcode scanning, or multi-branch inventory tracking in the initial version but can be expanded later.</w:t>
      </w:r>
    </w:p>
    <w:p w14:paraId="1D5AA9EF" w14:textId="3ED7B274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1.3 Intended Users</w:t>
      </w:r>
    </w:p>
    <w:p w14:paraId="2E02FCAB" w14:textId="3A4A458F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Admin: Full control over the system (manages users, inventory, and reports).</w:t>
      </w:r>
    </w:p>
    <w:p w14:paraId="27E090A7" w14:textId="46068200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Inventory Manager: Manages stock levels, purchases, and supplier</w:t>
      </w:r>
      <w:r w:rsidR="00384873"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s.</w:t>
      </w:r>
    </w:p>
    <w:p w14:paraId="75EFAEE9" w14:textId="10893ABA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Cashier: Records sales transactions and manages customers.</w:t>
      </w:r>
    </w:p>
    <w:p w14:paraId="28032615" w14:textId="002CD46C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1.4 Assumptions &amp; Constraints</w:t>
      </w:r>
    </w:p>
    <w:p w14:paraId="26CCADEA" w14:textId="5E032A2F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system will run on Windows OS.</w:t>
      </w:r>
    </w:p>
    <w:p w14:paraId="5CFC52B5" w14:textId="44F8AC38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Database will be SQL Server.</w:t>
      </w:r>
    </w:p>
    <w:p w14:paraId="44F53F0B" w14:textId="43604712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Users must have basic computer skills.</w:t>
      </w:r>
    </w:p>
    <w:p w14:paraId="7B0DF21C" w14:textId="5F935BB9" w:rsidR="00D51A1F" w:rsidRPr="0079380C" w:rsidRDefault="00D51A1F" w:rsidP="00E06DA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system will work in a single-location business (multi-location support can be added later).</w:t>
      </w:r>
    </w:p>
    <w:p w14:paraId="732FF9F8" w14:textId="3A59C2B1" w:rsidR="00D51A1F" w:rsidRPr="0079380C" w:rsidRDefault="00000000" w:rsidP="00E06DA9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pict w14:anchorId="79F4F79F">
          <v:rect id="_x0000_i1026" style="width:0;height:1.5pt" o:hralign="center" o:hrstd="t" o:hr="t" fillcolor="#a0a0a0" stroked="f"/>
        </w:pict>
      </w:r>
    </w:p>
    <w:p w14:paraId="57DD453F" w14:textId="77777777" w:rsidR="00B93E50" w:rsidRPr="0079380C" w:rsidRDefault="00D51A1F" w:rsidP="00B93E50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2. Overall Description</w:t>
      </w:r>
    </w:p>
    <w:p w14:paraId="32652B5E" w14:textId="16904D3C" w:rsidR="00D51A1F" w:rsidRPr="0079380C" w:rsidRDefault="00D51A1F" w:rsidP="00B93E50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2.1 System Perspective</w:t>
      </w:r>
    </w:p>
    <w:p w14:paraId="6D3BE858" w14:textId="2634655D" w:rsidR="00D51A1F" w:rsidRPr="0079380C" w:rsidRDefault="00D51A1F" w:rsidP="00B93E50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lastRenderedPageBreak/>
        <w:t>The IMS follows a 3-tier architecture:</w:t>
      </w:r>
    </w:p>
    <w:p w14:paraId="7C49C130" w14:textId="0977B4E0" w:rsidR="00D51A1F" w:rsidRPr="0079380C" w:rsidRDefault="00D51A1F" w:rsidP="00B93E50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Presentation Layer (UI) – Windows Forms for user interaction.</w:t>
      </w:r>
    </w:p>
    <w:p w14:paraId="37E38C56" w14:textId="5162DF7E" w:rsidR="00D51A1F" w:rsidRPr="0079380C" w:rsidRDefault="00D51A1F" w:rsidP="00B93E50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Business Logic Layer – Manages validation, processing, and calculations.</w:t>
      </w:r>
    </w:p>
    <w:p w14:paraId="3E651CF9" w14:textId="73D945E0" w:rsidR="00D51A1F" w:rsidRPr="0079380C" w:rsidRDefault="00D51A1F" w:rsidP="00B93E50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Data Access Layer – Handles database interactions using ADO.NET.</w:t>
      </w:r>
    </w:p>
    <w:p w14:paraId="08BE1198" w14:textId="7BA6A085" w:rsidR="00D51A1F" w:rsidRPr="0079380C" w:rsidRDefault="00D51A1F" w:rsidP="00B93E50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2.2 System Functions</w:t>
      </w:r>
    </w:p>
    <w:p w14:paraId="37208FFA" w14:textId="3FE83AB4" w:rsidR="00D51A1F" w:rsidRPr="0079380C" w:rsidRDefault="00D51A1F" w:rsidP="00B93E50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User Authentication &amp; Authorization (Login, Role-based Access).</w:t>
      </w:r>
    </w:p>
    <w:p w14:paraId="7FE93545" w14:textId="0DFB52A1" w:rsidR="00D51A1F" w:rsidRPr="0079380C" w:rsidRDefault="00D51A1F" w:rsidP="00B93E50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Product Management (CRUD operations on products</w:t>
      </w:r>
      <w:r w:rsidR="00365049"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and product </w:t>
      </w:r>
      <w:r w:rsidR="00244E4D"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batches</w:t>
      </w: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).</w:t>
      </w:r>
    </w:p>
    <w:p w14:paraId="66C4FE89" w14:textId="4B19D3EA" w:rsidR="00D51A1F" w:rsidRPr="0079380C" w:rsidRDefault="00D51A1F" w:rsidP="0036504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Sales Management (Process sales, </w:t>
      </w:r>
      <w:proofErr w:type="gramStart"/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generate</w:t>
      </w:r>
      <w:proofErr w:type="gramEnd"/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invoices).</w:t>
      </w:r>
    </w:p>
    <w:p w14:paraId="2D211246" w14:textId="73CF15E9" w:rsidR="00D51A1F" w:rsidRPr="0079380C" w:rsidRDefault="00D51A1F" w:rsidP="0036504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Purchase Management (Record supplier transactions).</w:t>
      </w:r>
    </w:p>
    <w:p w14:paraId="5C0574E5" w14:textId="109D6A5B" w:rsidR="00D51A1F" w:rsidRPr="0079380C" w:rsidRDefault="00D51A1F" w:rsidP="0036504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Customer &amp; Supplier Management (Store contact and transaction history).</w:t>
      </w:r>
    </w:p>
    <w:p w14:paraId="56936CEA" w14:textId="34C9B785" w:rsidR="00D51A1F" w:rsidRPr="0079380C" w:rsidRDefault="00D51A1F" w:rsidP="00365049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Reporting (Generate stock reports, sales reports).</w:t>
      </w:r>
    </w:p>
    <w:p w14:paraId="363238AE" w14:textId="1E763D1A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2.3 User Characteristics</w:t>
      </w:r>
    </w:p>
    <w:p w14:paraId="4130764F" w14:textId="097DAC96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Admin: Advanced user with full control.</w:t>
      </w:r>
    </w:p>
    <w:p w14:paraId="391B85CB" w14:textId="03066EB7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Inventory Manager: Moderate technical knowledge </w:t>
      </w:r>
      <w:proofErr w:type="gramStart"/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to manage</w:t>
      </w:r>
      <w:proofErr w:type="gramEnd"/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products and stock.</w:t>
      </w: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br/>
        <w:t>Cashier: Basic computer skills to handle sales.</w:t>
      </w:r>
    </w:p>
    <w:p w14:paraId="458D637F" w14:textId="68B74293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2.4 Dependencies</w:t>
      </w:r>
    </w:p>
    <w:p w14:paraId="1724350F" w14:textId="055E419A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.NET Framework for application development.</w:t>
      </w:r>
    </w:p>
    <w:p w14:paraId="13890126" w14:textId="41693A43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lastRenderedPageBreak/>
        <w:t>SQL Server for database storage.</w:t>
      </w:r>
    </w:p>
    <w:p w14:paraId="5CE0EF8F" w14:textId="7CED00AA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Git for version control.</w:t>
      </w:r>
    </w:p>
    <w:p w14:paraId="5CC9F6F3" w14:textId="517D3719" w:rsidR="00D51A1F" w:rsidRPr="0079380C" w:rsidRDefault="00000000" w:rsidP="00D4737A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pict w14:anchorId="45CC7A5C">
          <v:rect id="_x0000_i1027" style="width:0;height:1.5pt" o:hralign="center" o:hrstd="t" o:hr="t" fillcolor="#a0a0a0" stroked="f"/>
        </w:pict>
      </w:r>
    </w:p>
    <w:p w14:paraId="4AF46DEF" w14:textId="5FBD935B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3. Functional Requirements</w:t>
      </w:r>
    </w:p>
    <w:p w14:paraId="3D984736" w14:textId="6E3D31EC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3.1 User Management</w:t>
      </w:r>
    </w:p>
    <w:p w14:paraId="166D88F7" w14:textId="39F687AF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Users must log in with a username and password.</w:t>
      </w:r>
    </w:p>
    <w:p w14:paraId="01A61C65" w14:textId="2DE9FE64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Role-based access:</w:t>
      </w:r>
    </w:p>
    <w:p w14:paraId="235A87CC" w14:textId="119A510D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Admin can create/update/delete users.</w:t>
      </w:r>
    </w:p>
    <w:p w14:paraId="1053CAC6" w14:textId="2077C8B4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gramStart"/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Inventory</w:t>
      </w:r>
      <w:proofErr w:type="gramEnd"/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Manager can manage products, suppliers, and purchases.</w:t>
      </w:r>
    </w:p>
    <w:p w14:paraId="7F35B113" w14:textId="4046B47E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Cashier can handle sales and customers.</w:t>
      </w:r>
    </w:p>
    <w:p w14:paraId="00F234B9" w14:textId="31D0601F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3.2 Product Management</w:t>
      </w:r>
    </w:p>
    <w:p w14:paraId="1C70DDC2" w14:textId="681A05DA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Users can add, update, delete, and search for products.</w:t>
      </w:r>
    </w:p>
    <w:p w14:paraId="558D2CED" w14:textId="1E9A393A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Each product must have </w:t>
      </w:r>
      <w:proofErr w:type="gramStart"/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name</w:t>
      </w:r>
      <w:proofErr w:type="gramEnd"/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, category, price, quantity, supplier, etc.</w:t>
      </w:r>
    </w:p>
    <w:p w14:paraId="0235C4AA" w14:textId="6A8B45B2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The system should </w:t>
      </w:r>
      <w:proofErr w:type="gramStart"/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alert</w:t>
      </w:r>
      <w:proofErr w:type="gramEnd"/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when stock is low.</w:t>
      </w:r>
    </w:p>
    <w:p w14:paraId="59CDDB52" w14:textId="5550BC66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3.3 Sales Management</w:t>
      </w:r>
    </w:p>
    <w:p w14:paraId="3A8861A1" w14:textId="77777777" w:rsidR="00D4737A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Users can create </w:t>
      </w:r>
      <w:proofErr w:type="gramStart"/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 new sale</w:t>
      </w:r>
      <w:proofErr w:type="gramEnd"/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, select products, and generate invoices.</w:t>
      </w:r>
    </w:p>
    <w:p w14:paraId="0B999002" w14:textId="0A503B9E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system should update stock levels automatically after a sale.</w:t>
      </w:r>
    </w:p>
    <w:p w14:paraId="612134B5" w14:textId="38942624" w:rsidR="00D51A1F" w:rsidRPr="0079380C" w:rsidRDefault="00D51A1F" w:rsidP="00D4737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Sales details should be stored with timestamps for reporting.</w:t>
      </w:r>
    </w:p>
    <w:p w14:paraId="040DC5F4" w14:textId="669D8B8F" w:rsidR="00D51A1F" w:rsidRPr="0079380C" w:rsidRDefault="00D51A1F" w:rsidP="00DD605A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lastRenderedPageBreak/>
        <w:t>3.4 Purchase Management</w:t>
      </w:r>
    </w:p>
    <w:p w14:paraId="06A8B7FE" w14:textId="68023E93" w:rsidR="00D51A1F" w:rsidRPr="0079380C" w:rsidRDefault="00D51A1F" w:rsidP="00DD605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Users can record purchases from suppliers.</w:t>
      </w:r>
    </w:p>
    <w:p w14:paraId="150FA5F1" w14:textId="3CFD4A27" w:rsidR="00D51A1F" w:rsidRPr="0079380C" w:rsidRDefault="00D51A1F" w:rsidP="00DD605A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Stock levels should increase automatically when a purchase is recorded.</w:t>
      </w:r>
    </w:p>
    <w:p w14:paraId="405E3D13" w14:textId="30ACF0F9" w:rsidR="00D51A1F" w:rsidRPr="0079380C" w:rsidRDefault="00D51A1F" w:rsidP="0002333D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3.5 Customer &amp; Supplier Management</w:t>
      </w:r>
    </w:p>
    <w:p w14:paraId="18BFB83B" w14:textId="5EBAE7BF" w:rsidR="00D51A1F" w:rsidRPr="0079380C" w:rsidRDefault="00D51A1F" w:rsidP="0002333D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Users can store customer details (name, phone, address, purchase history).</w:t>
      </w:r>
    </w:p>
    <w:p w14:paraId="4BF8370E" w14:textId="30A54F34" w:rsidR="00D51A1F" w:rsidRPr="0079380C" w:rsidRDefault="00D51A1F" w:rsidP="0002333D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Users can store supplier details (company name, contact info, past transactions).</w:t>
      </w:r>
    </w:p>
    <w:p w14:paraId="270A2187" w14:textId="0A63E1D5" w:rsidR="00D51A1F" w:rsidRPr="0079380C" w:rsidRDefault="00D51A1F" w:rsidP="0002333D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3.6 Reporting &amp; Analytics</w:t>
      </w:r>
    </w:p>
    <w:p w14:paraId="4AD029C5" w14:textId="6BA96F52" w:rsidR="00D51A1F" w:rsidRPr="0079380C" w:rsidRDefault="00D51A1F" w:rsidP="0002333D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Generate reports for:</w:t>
      </w:r>
    </w:p>
    <w:p w14:paraId="0CC16B8D" w14:textId="47D76695" w:rsidR="00D51A1F" w:rsidRPr="0079380C" w:rsidRDefault="00D51A1F" w:rsidP="0002333D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Sales (Daily, Weekly, Monthly)</w:t>
      </w:r>
    </w:p>
    <w:p w14:paraId="28869E3F" w14:textId="5F013EE8" w:rsidR="00D51A1F" w:rsidRPr="0079380C" w:rsidRDefault="00D51A1F" w:rsidP="0002333D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Stock Levels (Low stock, Expired products)</w:t>
      </w:r>
    </w:p>
    <w:p w14:paraId="20C48137" w14:textId="19CA90C7" w:rsidR="00D51A1F" w:rsidRPr="0079380C" w:rsidRDefault="00D51A1F" w:rsidP="0002333D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Purchase History</w:t>
      </w:r>
    </w:p>
    <w:p w14:paraId="0E2E81CA" w14:textId="4A21D94C" w:rsidR="00D51A1F" w:rsidRPr="0079380C" w:rsidRDefault="00D51A1F" w:rsidP="0002333D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3.7 Security &amp; Access Control</w:t>
      </w:r>
    </w:p>
    <w:p w14:paraId="05F3B434" w14:textId="14E7E4E5" w:rsidR="00D51A1F" w:rsidRPr="0079380C" w:rsidRDefault="00D51A1F" w:rsidP="0002333D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Passwords must be hashed before storage.</w:t>
      </w:r>
    </w:p>
    <w:p w14:paraId="283B1FFA" w14:textId="77777777" w:rsidR="0002333D" w:rsidRPr="0079380C" w:rsidRDefault="00D51A1F" w:rsidP="0002333D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Users can reset their password securely.</w:t>
      </w:r>
    </w:p>
    <w:p w14:paraId="022DB36B" w14:textId="31D28CE7" w:rsidR="00D51A1F" w:rsidRPr="0079380C" w:rsidRDefault="00D51A1F" w:rsidP="0002333D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Only authorized users can access specific modules</w:t>
      </w:r>
      <w:r w:rsidR="0002333D"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(forms)</w:t>
      </w: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.</w:t>
      </w:r>
    </w:p>
    <w:p w14:paraId="3830425F" w14:textId="5417F111" w:rsidR="00D51A1F" w:rsidRPr="0079380C" w:rsidRDefault="00000000" w:rsidP="00C564D8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pict w14:anchorId="507EEEF7">
          <v:rect id="_x0000_i1028" style="width:0;height:1.5pt" o:hralign="center" o:hrstd="t" o:hr="t" fillcolor="#a0a0a0" stroked="f"/>
        </w:pict>
      </w:r>
    </w:p>
    <w:p w14:paraId="7243E75C" w14:textId="3B7A1283" w:rsidR="00D51A1F" w:rsidRPr="0079380C" w:rsidRDefault="00D51A1F" w:rsidP="00C564D8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4. Non-Functional Requirements</w:t>
      </w:r>
    </w:p>
    <w:p w14:paraId="3ABB56FC" w14:textId="76E651F6" w:rsidR="00D51A1F" w:rsidRPr="0079380C" w:rsidRDefault="00D51A1F" w:rsidP="00C564D8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lastRenderedPageBreak/>
        <w:t>4.1 Performance</w:t>
      </w:r>
    </w:p>
    <w:p w14:paraId="66408DEA" w14:textId="4E2C2AD9" w:rsidR="00D51A1F" w:rsidRPr="0079380C" w:rsidRDefault="00D51A1F" w:rsidP="00C564D8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system should be able to handle 1,000+ products efficiently.</w:t>
      </w:r>
    </w:p>
    <w:p w14:paraId="604ABA23" w14:textId="084A77E7" w:rsidR="00D51A1F" w:rsidRPr="0079380C" w:rsidRDefault="00D51A1F" w:rsidP="00C564D8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Sales processing should not exceed 2 seconds per transaction.</w:t>
      </w:r>
    </w:p>
    <w:p w14:paraId="04E5FAC1" w14:textId="704D00F6" w:rsidR="00D51A1F" w:rsidRPr="0079380C" w:rsidRDefault="00D51A1F" w:rsidP="000C2041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4.2 Security</w:t>
      </w:r>
    </w:p>
    <w:p w14:paraId="3ABB29FC" w14:textId="53037E2E" w:rsidR="00D51A1F" w:rsidRPr="0079380C" w:rsidRDefault="00D51A1F" w:rsidP="000C2041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Use role-based access to restrict features.</w:t>
      </w:r>
    </w:p>
    <w:p w14:paraId="15B1C730" w14:textId="22ECCAE8" w:rsidR="00D51A1F" w:rsidRPr="0079380C" w:rsidRDefault="00D51A1F" w:rsidP="000C2041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Implement data encryption for sensitive data (passwords).</w:t>
      </w:r>
    </w:p>
    <w:p w14:paraId="024600D5" w14:textId="560B5973" w:rsidR="00D51A1F" w:rsidRPr="0079380C" w:rsidRDefault="00D51A1F" w:rsidP="000C2041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4.3 Usability</w:t>
      </w:r>
    </w:p>
    <w:p w14:paraId="3C58EA5D" w14:textId="6E3176F8" w:rsidR="00D51A1F" w:rsidRPr="0079380C" w:rsidRDefault="00D51A1F" w:rsidP="000C2041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system should have a simple and intuitive UI.</w:t>
      </w:r>
    </w:p>
    <w:p w14:paraId="400F7E4A" w14:textId="0047CB88" w:rsidR="00D51A1F" w:rsidRPr="0079380C" w:rsidRDefault="00D51A1F" w:rsidP="000C2041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Tooltips and error messages should guide users.</w:t>
      </w:r>
    </w:p>
    <w:p w14:paraId="78987E7B" w14:textId="32E5993F" w:rsidR="00D51A1F" w:rsidRPr="0079380C" w:rsidRDefault="00D51A1F" w:rsidP="000C2041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4.4 Scalability</w:t>
      </w:r>
    </w:p>
    <w:p w14:paraId="0E9EF75E" w14:textId="547674D1" w:rsidR="00D51A1F" w:rsidRPr="0079380C" w:rsidRDefault="00D51A1F" w:rsidP="000C2041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system should allow future upgrades, such as:</w:t>
      </w:r>
    </w:p>
    <w:p w14:paraId="15CC6892" w14:textId="4D2DF293" w:rsidR="00D51A1F" w:rsidRPr="0079380C" w:rsidRDefault="00D51A1F" w:rsidP="000C2041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Multi-branch inventory management.</w:t>
      </w:r>
    </w:p>
    <w:p w14:paraId="16165062" w14:textId="2EFB3E8E" w:rsidR="00D51A1F" w:rsidRPr="0079380C" w:rsidRDefault="00D51A1F" w:rsidP="000C2041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Integration with barcode scanners.</w:t>
      </w:r>
    </w:p>
    <w:p w14:paraId="206CA4A9" w14:textId="77777777" w:rsidR="00960F62" w:rsidRPr="0079380C" w:rsidRDefault="00D51A1F" w:rsidP="00960F62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4.5 Backup &amp; Recovery</w:t>
      </w:r>
    </w:p>
    <w:p w14:paraId="459F7358" w14:textId="3223BF3F" w:rsidR="009C3F5C" w:rsidRPr="0079380C" w:rsidRDefault="00D51A1F" w:rsidP="00960F62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79380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system should support database backups for data protection.</w:t>
      </w:r>
    </w:p>
    <w:sectPr w:rsidR="009C3F5C" w:rsidRPr="007938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6C2AFD"/>
    <w:multiLevelType w:val="multilevel"/>
    <w:tmpl w:val="ADBA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53CC8"/>
    <w:multiLevelType w:val="multilevel"/>
    <w:tmpl w:val="068A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C6DFC"/>
    <w:multiLevelType w:val="multilevel"/>
    <w:tmpl w:val="4F8E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220B4"/>
    <w:multiLevelType w:val="multilevel"/>
    <w:tmpl w:val="C152E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A55C7B"/>
    <w:multiLevelType w:val="multilevel"/>
    <w:tmpl w:val="47E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C6376C"/>
    <w:multiLevelType w:val="multilevel"/>
    <w:tmpl w:val="D35E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970AC"/>
    <w:multiLevelType w:val="multilevel"/>
    <w:tmpl w:val="93C4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20506"/>
    <w:multiLevelType w:val="multilevel"/>
    <w:tmpl w:val="E054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2B616E"/>
    <w:multiLevelType w:val="multilevel"/>
    <w:tmpl w:val="11A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475C5"/>
    <w:multiLevelType w:val="multilevel"/>
    <w:tmpl w:val="A3A8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0016A"/>
    <w:multiLevelType w:val="multilevel"/>
    <w:tmpl w:val="E66E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64D53"/>
    <w:multiLevelType w:val="multilevel"/>
    <w:tmpl w:val="5D32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A5495"/>
    <w:multiLevelType w:val="multilevel"/>
    <w:tmpl w:val="5D48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3114F3"/>
    <w:multiLevelType w:val="multilevel"/>
    <w:tmpl w:val="D24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B43502"/>
    <w:multiLevelType w:val="multilevel"/>
    <w:tmpl w:val="8288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E2DC4"/>
    <w:multiLevelType w:val="multilevel"/>
    <w:tmpl w:val="FF5E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37F57"/>
    <w:multiLevelType w:val="multilevel"/>
    <w:tmpl w:val="0F96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A6D50"/>
    <w:multiLevelType w:val="multilevel"/>
    <w:tmpl w:val="B9B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E63A79"/>
    <w:multiLevelType w:val="multilevel"/>
    <w:tmpl w:val="E19A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28720">
    <w:abstractNumId w:val="8"/>
  </w:num>
  <w:num w:numId="2" w16cid:durableId="559219015">
    <w:abstractNumId w:val="6"/>
  </w:num>
  <w:num w:numId="3" w16cid:durableId="680005957">
    <w:abstractNumId w:val="5"/>
  </w:num>
  <w:num w:numId="4" w16cid:durableId="1882941586">
    <w:abstractNumId w:val="4"/>
  </w:num>
  <w:num w:numId="5" w16cid:durableId="2115897804">
    <w:abstractNumId w:val="7"/>
  </w:num>
  <w:num w:numId="6" w16cid:durableId="1594819533">
    <w:abstractNumId w:val="3"/>
  </w:num>
  <w:num w:numId="7" w16cid:durableId="943657115">
    <w:abstractNumId w:val="2"/>
  </w:num>
  <w:num w:numId="8" w16cid:durableId="368838366">
    <w:abstractNumId w:val="1"/>
  </w:num>
  <w:num w:numId="9" w16cid:durableId="1030499215">
    <w:abstractNumId w:val="0"/>
  </w:num>
  <w:num w:numId="10" w16cid:durableId="1688825874">
    <w:abstractNumId w:val="14"/>
  </w:num>
  <w:num w:numId="11" w16cid:durableId="2121610634">
    <w:abstractNumId w:val="17"/>
  </w:num>
  <w:num w:numId="12" w16cid:durableId="388649813">
    <w:abstractNumId w:val="15"/>
  </w:num>
  <w:num w:numId="13" w16cid:durableId="626738805">
    <w:abstractNumId w:val="12"/>
  </w:num>
  <w:num w:numId="14" w16cid:durableId="1241255477">
    <w:abstractNumId w:val="21"/>
  </w:num>
  <w:num w:numId="15" w16cid:durableId="168834014">
    <w:abstractNumId w:val="23"/>
  </w:num>
  <w:num w:numId="16" w16cid:durableId="691998289">
    <w:abstractNumId w:val="10"/>
  </w:num>
  <w:num w:numId="17" w16cid:durableId="1218858887">
    <w:abstractNumId w:val="25"/>
  </w:num>
  <w:num w:numId="18" w16cid:durableId="1074668705">
    <w:abstractNumId w:val="19"/>
  </w:num>
  <w:num w:numId="19" w16cid:durableId="1799181395">
    <w:abstractNumId w:val="27"/>
  </w:num>
  <w:num w:numId="20" w16cid:durableId="1187253275">
    <w:abstractNumId w:val="16"/>
  </w:num>
  <w:num w:numId="21" w16cid:durableId="410471970">
    <w:abstractNumId w:val="9"/>
  </w:num>
  <w:num w:numId="22" w16cid:durableId="1709142960">
    <w:abstractNumId w:val="22"/>
  </w:num>
  <w:num w:numId="23" w16cid:durableId="1654290117">
    <w:abstractNumId w:val="26"/>
  </w:num>
  <w:num w:numId="24" w16cid:durableId="1193808230">
    <w:abstractNumId w:val="20"/>
  </w:num>
  <w:num w:numId="25" w16cid:durableId="530608799">
    <w:abstractNumId w:val="18"/>
  </w:num>
  <w:num w:numId="26" w16cid:durableId="549195393">
    <w:abstractNumId w:val="11"/>
  </w:num>
  <w:num w:numId="27" w16cid:durableId="159807701">
    <w:abstractNumId w:val="13"/>
  </w:num>
  <w:num w:numId="28" w16cid:durableId="5957504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3D"/>
    <w:rsid w:val="00034616"/>
    <w:rsid w:val="0006063C"/>
    <w:rsid w:val="00082A6C"/>
    <w:rsid w:val="000C2041"/>
    <w:rsid w:val="0015074B"/>
    <w:rsid w:val="00244E4D"/>
    <w:rsid w:val="0029639D"/>
    <w:rsid w:val="00326F90"/>
    <w:rsid w:val="00365049"/>
    <w:rsid w:val="00384873"/>
    <w:rsid w:val="005B4525"/>
    <w:rsid w:val="006035C2"/>
    <w:rsid w:val="0079380C"/>
    <w:rsid w:val="00931422"/>
    <w:rsid w:val="00960F62"/>
    <w:rsid w:val="009C3F5C"/>
    <w:rsid w:val="00AA1D8D"/>
    <w:rsid w:val="00B47730"/>
    <w:rsid w:val="00B93E50"/>
    <w:rsid w:val="00C564D8"/>
    <w:rsid w:val="00C96F05"/>
    <w:rsid w:val="00CB0664"/>
    <w:rsid w:val="00D4737A"/>
    <w:rsid w:val="00D51A1F"/>
    <w:rsid w:val="00DD605A"/>
    <w:rsid w:val="00E06DA9"/>
    <w:rsid w:val="00E735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A2AA3E"/>
  <w14:defaultImageDpi w14:val="300"/>
  <w15:docId w15:val="{C7DF758D-E8CE-46E4-92F5-9C6EB47A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el masry</cp:lastModifiedBy>
  <cp:revision>16</cp:revision>
  <cp:lastPrinted>2025-04-01T13:04:00Z</cp:lastPrinted>
  <dcterms:created xsi:type="dcterms:W3CDTF">2013-12-23T23:15:00Z</dcterms:created>
  <dcterms:modified xsi:type="dcterms:W3CDTF">2025-04-01T13:05:00Z</dcterms:modified>
  <cp:category/>
</cp:coreProperties>
</file>